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/>
      <w:r>
        <w:rPr>
          <w:color w:val="000000"/>
        </w:rPr>
        <w:t xml:space="preserve"> </w:t>
      </w:r>
      <w:r>
        <w:rPr>
          <w:color w:val="000000"/>
        </w:rPr>
        <w:t>From- C (ICT)</w:t>
      </w:r>
    </w:p>
    <w:p>
      <w:r/>
    </w:p>
    <w:p>
      <w:pPr>
        <w:jc w:val="center"/>
      </w:pPr>
      <w:r/>
      <w:r>
        <w:rPr>
          <w:color w:val="000000"/>
        </w:rPr>
        <w:t xml:space="preserve"> D</w:t>
      </w:r>
      <w:r>
        <w:rPr>
          <w:color w:val="000000"/>
        </w:rPr>
        <w:t>ecla</w:t>
      </w:r>
      <w:r>
        <w:rPr>
          <w:color w:val="000000"/>
        </w:rPr>
        <w:t>r</w:t>
      </w:r>
      <w:r>
        <w:rPr>
          <w:color w:val="000000"/>
        </w:rPr>
        <w:t>ation</w:t>
      </w:r>
      <w:r>
        <w:rPr>
          <w:color w:val="000000"/>
        </w:rPr>
        <w:t xml:space="preserve"> </w:t>
      </w:r>
      <w:r>
        <w:rPr>
          <w:color w:val="000000"/>
        </w:rPr>
        <w:t>for</w:t>
      </w:r>
      <w:r>
        <w:rPr>
          <w:color w:val="000000"/>
        </w:rPr>
        <w:t xml:space="preserve"> </w:t>
      </w:r>
      <w:r>
        <w:rPr>
          <w:color w:val="000000"/>
        </w:rPr>
        <w:t>in</w:t>
      </w:r>
      <w:r>
        <w:rPr>
          <w:color w:val="000000"/>
        </w:rPr>
        <w:t>w</w:t>
      </w:r>
      <w:r>
        <w:rPr>
          <w:color w:val="000000"/>
        </w:rPr>
        <w:t>a</w:t>
      </w:r>
      <w:r>
        <w:rPr>
          <w:color w:val="000000"/>
        </w:rPr>
        <w:t>rd</w:t>
      </w:r>
      <w:r>
        <w:rPr>
          <w:color w:val="000000"/>
        </w:rPr>
        <w:t xml:space="preserve"> 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it</w:t>
      </w:r>
      <w:r>
        <w:rPr>
          <w:color w:val="000000"/>
        </w:rPr>
        <w:t>ta</w:t>
      </w:r>
      <w:r>
        <w:rPr>
          <w:color w:val="000000"/>
        </w:rPr>
        <w:t>n</w:t>
      </w:r>
      <w:r>
        <w:rPr>
          <w:color w:val="000000"/>
        </w:rPr>
        <w:t>ce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c</w:t>
      </w:r>
      <w:r>
        <w:rPr>
          <w:color w:val="000000"/>
        </w:rPr>
        <w:t>c</w:t>
      </w:r>
      <w:r>
        <w:rPr>
          <w:color w:val="000000"/>
        </w:rPr>
        <w:t>ou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of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related</w:t>
      </w:r>
      <w:r>
        <w:rPr>
          <w:color w:val="000000"/>
        </w:rPr>
        <w:t xml:space="preserve"> </w:t>
      </w:r>
      <w:r>
        <w:rPr>
          <w:color w:val="000000"/>
        </w:rPr>
        <w:t>services</w:t>
      </w:r>
      <w:r>
        <w:rPr>
          <w:color w:val="000000"/>
        </w:rPr>
        <w:t xml:space="preserve"> </w:t>
      </w:r>
      <w:r>
        <w:rPr>
          <w:color w:val="000000"/>
        </w:rPr>
        <w:t>of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u</w:t>
      </w:r>
      <w:r>
        <w:rPr>
          <w:color w:val="000000"/>
        </w:rPr>
        <w:t>nt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x</w:t>
      </w:r>
      <w:r>
        <w:rPr>
          <w:color w:val="000000"/>
        </w:rPr>
        <w:t>ce</w:t>
      </w:r>
      <w:r>
        <w:rPr>
          <w:color w:val="000000"/>
        </w:rPr>
        <w:t>e</w:t>
      </w:r>
      <w:r>
        <w:rPr>
          <w:color w:val="000000"/>
        </w:rPr>
        <w:t>ding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10,0</w:t>
      </w:r>
      <w:r>
        <w:rPr>
          <w:color w:val="000000"/>
        </w:rPr>
        <w:t>0</w:t>
      </w:r>
      <w:r>
        <w:rPr>
          <w:color w:val="000000"/>
        </w:rPr>
        <w:t>0</w:t>
      </w:r>
      <w:r>
        <w:rPr>
          <w:color w:val="000000"/>
        </w:rPr>
        <w:t xml:space="preserve"> </w:t>
      </w:r>
      <w:r>
        <w:rPr>
          <w:color w:val="000000"/>
        </w:rPr>
        <w:t>or</w:t>
      </w:r>
      <w:r>
        <w:rPr>
          <w:color w:val="000000"/>
        </w:rPr>
        <w:t xml:space="preserve"> </w:t>
      </w:r>
      <w:r>
        <w:rPr>
          <w:color w:val="000000"/>
        </w:rPr>
        <w:t>equi</w:t>
      </w:r>
      <w:r>
        <w:rPr>
          <w:color w:val="000000"/>
        </w:rPr>
        <w:t>v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e</w:t>
      </w:r>
      <w:r>
        <w:rPr>
          <w:color w:val="000000"/>
        </w:rPr>
        <w:t>nt</w:t>
      </w:r>
    </w:p>
    <w:p>
      <w:r/>
    </w:p>
    <w:p>
      <w:r/>
    </w:p>
    <w:p>
      <w:r/>
      <w:r>
        <w:rPr>
          <w:color w:val="000000"/>
        </w:rPr>
        <w:t>I/W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>reb</w:t>
      </w:r>
      <w:r>
        <w:rPr>
          <w:color w:val="000000"/>
        </w:rPr>
        <w:t>y</w:t>
      </w:r>
      <w:r>
        <w:rPr>
          <w:color w:val="000000"/>
        </w:rPr>
        <w:t xml:space="preserve"> </w:t>
      </w:r>
      <w:r>
        <w:rPr>
          <w:color w:val="000000"/>
        </w:rPr>
        <w:t>decl</w:t>
      </w:r>
      <w:r>
        <w:rPr>
          <w:color w:val="000000"/>
        </w:rPr>
        <w:t>a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tha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/</w:t>
      </w:r>
      <w:r>
        <w:rPr>
          <w:color w:val="000000"/>
        </w:rPr>
        <w:t>w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hav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recei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i</w:t>
      </w:r>
      <w:r>
        <w:rPr>
          <w:color w:val="000000"/>
        </w:rPr>
        <w:t>ttanc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o</w:t>
      </w:r>
      <w:r>
        <w:rPr>
          <w:color w:val="000000"/>
        </w:rPr>
        <w:t>f</w:t>
      </w:r>
      <w:r>
        <w:t xml:space="preserve"> </w:t>
      </w:r>
      <w:r>
        <w:rPr>
          <w:b/>
        </w:rPr>
        <w:t xml:space="preserve">11736.0 </w:t>
      </w:r>
      <w:r>
        <w:rPr>
          <w:color w:val="000000"/>
        </w:rPr>
        <w:t>(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unt</w:t>
      </w:r>
      <w:r>
        <w:rPr>
          <w:color w:val="000000"/>
        </w:rPr>
        <w:t>)</w:t>
      </w:r>
      <w:r>
        <w:rPr>
          <w:color w:val="000000"/>
        </w:rPr>
        <w:t xml:space="preserve"> </w:t>
      </w:r>
      <w:r>
        <w:rPr>
          <w:color w:val="000000"/>
        </w:rPr>
        <w:t>whic</w:t>
      </w:r>
      <w:r>
        <w:rPr>
          <w:color w:val="000000"/>
        </w:rPr>
        <w:t>h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 xml:space="preserve">a </w:t>
      </w:r>
      <w:r>
        <w:rPr>
          <w:color w:val="000000"/>
        </w:rPr>
        <w:t>fai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valu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again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C</w:t>
      </w:r>
      <w:r>
        <w:rPr>
          <w:color w:val="000000"/>
        </w:rPr>
        <w:t xml:space="preserve">T 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at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ser</w:t>
      </w:r>
      <w:r>
        <w:rPr>
          <w:color w:val="000000"/>
        </w:rPr>
        <w:t>v</w:t>
      </w:r>
      <w:r>
        <w:rPr>
          <w:color w:val="000000"/>
        </w:rPr>
        <w:t>ic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descri</w:t>
      </w:r>
      <w:r>
        <w:rPr>
          <w:color w:val="000000"/>
        </w:rPr>
        <w:t>b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below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respect</w:t>
      </w:r>
      <w:r>
        <w:rPr>
          <w:color w:val="000000"/>
        </w:rPr>
        <w:t xml:space="preserve"> </w:t>
      </w:r>
      <w:r>
        <w:rPr>
          <w:color w:val="000000"/>
        </w:rPr>
        <w:t>of</w:t>
      </w:r>
      <w:r>
        <w:rPr>
          <w:color w:val="000000"/>
        </w:rPr>
        <w:t xml:space="preserve"> </w:t>
      </w:r>
      <w:r>
        <w:rPr>
          <w:color w:val="000000"/>
        </w:rPr>
        <w:t>w</w:t>
      </w:r>
      <w:r>
        <w:rPr>
          <w:color w:val="000000"/>
        </w:rPr>
        <w:t>h</w:t>
      </w:r>
      <w:r>
        <w:rPr>
          <w:color w:val="000000"/>
        </w:rPr>
        <w:t>i</w:t>
      </w:r>
      <w:r>
        <w:rPr>
          <w:color w:val="000000"/>
        </w:rPr>
        <w:t>c</w:t>
      </w:r>
      <w:r>
        <w:rPr>
          <w:color w:val="000000"/>
        </w:rPr>
        <w:t>h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 xml:space="preserve">is </w:t>
      </w:r>
      <w:r>
        <w:rPr>
          <w:color w:val="000000"/>
        </w:rPr>
        <w:t>de</w:t>
      </w:r>
      <w:r>
        <w:rPr>
          <w:color w:val="000000"/>
        </w:rPr>
        <w:t>c</w:t>
      </w:r>
      <w:r>
        <w:rPr>
          <w:color w:val="000000"/>
        </w:rPr>
        <w:t>l</w:t>
      </w:r>
      <w:r>
        <w:rPr>
          <w:color w:val="000000"/>
        </w:rPr>
        <w:t>aration</w:t>
      </w:r>
      <w:r>
        <w:rPr>
          <w:color w:val="000000"/>
        </w:rPr>
        <w:t xml:space="preserve"> </w:t>
      </w:r>
      <w:r>
        <w:rPr>
          <w:color w:val="000000"/>
        </w:rPr>
        <w:t xml:space="preserve">is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 xml:space="preserve">e </w:t>
      </w:r>
      <w:r>
        <w:rPr>
          <w:color w:val="000000"/>
        </w:rPr>
        <w:t>o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n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th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h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par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c</w:t>
      </w:r>
      <w:r>
        <w:rPr>
          <w:color w:val="000000"/>
        </w:rPr>
        <w:t>ul</w:t>
      </w:r>
      <w:r>
        <w:rPr>
          <w:color w:val="000000"/>
        </w:rPr>
        <w:t>a</w:t>
      </w:r>
      <w:r>
        <w:rPr>
          <w:color w:val="000000"/>
        </w:rPr>
        <w:t>rs</w:t>
      </w:r>
      <w:r>
        <w:rPr>
          <w:color w:val="000000"/>
        </w:rPr>
        <w:t xml:space="preserve"> </w:t>
      </w:r>
      <w:r>
        <w:rPr>
          <w:color w:val="000000"/>
        </w:rPr>
        <w:t>gi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b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w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ru</w:t>
      </w:r>
      <w:r>
        <w:rPr>
          <w:color w:val="000000"/>
        </w:rPr>
        <w:t>e</w:t>
      </w:r>
      <w:r>
        <w:rPr>
          <w:color w:val="000000"/>
        </w:rPr>
        <w:t>:</w:t>
      </w:r>
    </w:p>
    <w:p>
      <w:r/>
    </w:p>
    <w:p>
      <w:r/>
      <w:r>
        <w:t xml:space="preserve"> a) Remitter's name and address: </w:t>
      </w:r>
      <w:r>
        <w:rPr>
          <w:color w:val="000000"/>
        </w:rPr>
        <w:t>Gture AS, False</w:t>
      </w:r>
    </w:p>
    <w:p>
      <w:r/>
      <w:r>
        <w:t xml:space="preserve"> b) Remitting bank and address: </w:t>
      </w:r>
      <w:r>
        <w:rPr>
          <w:color w:val="000000"/>
        </w:rPr>
        <w:t>DNB BANK, ASA STANDEN 21 OSLO N-0021, NORWAY</w:t>
      </w:r>
    </w:p>
    <w:p>
      <w:r/>
      <w:r>
        <w:t xml:space="preserve"> c) Reference No. (contract/invoice/electric communication etc.): </w:t>
      </w:r>
      <w:r>
        <w:rPr>
          <w:color w:val="000000"/>
        </w:rPr>
        <w:t xml:space="preserve"> Invoic</w:t>
      </w:r>
      <w:r>
        <w:rPr>
          <w:color w:val="000000"/>
        </w:rPr>
        <w:t xml:space="preserve">e </w:t>
      </w:r>
      <w:r>
        <w:rPr>
          <w:color w:val="000000"/>
        </w:rPr>
        <w:t>7026D</w:t>
      </w:r>
    </w:p>
    <w:p>
      <w:r/>
      <w:r>
        <w:t xml:space="preserve"> d) Purpose (please tick):</w:t>
      </w:r>
    </w:p>
    <w:p>
      <w:r/>
    </w:p>
    <w:p>
      <w:r/>
    </w:p>
    <w:p>
      <w:r/>
    </w:p>
    <w:p>
      <w:pPr>
        <w:jc w:val="both"/>
      </w:pPr>
      <w:r/>
    </w:p>
    <w:p>
      <w:r/>
    </w:p>
    <w:p>
      <w:r/>
    </w:p>
    <w:p>
      <w:pPr>
        <w:pStyle w:val="ListBullet"/>
        <w:spacing w:line="240" w:lineRule="auto"/>
        <w:ind w:left="720"/>
      </w:pPr>
      <w:r/>
    </w:p>
    <w:p>
      <w:r/>
      <w:r>
        <w:t>Information Technology Enabled Services (IT Enabled Services) and Business Process Outsourcing (BPO) services- code 2410</w:t>
      </w:r>
    </w:p>
    <w:p>
      <w:pPr>
        <w:pStyle w:val="ListBullet"/>
        <w:spacing w:line="240" w:lineRule="auto"/>
        <w:ind w:left="720"/>
      </w:pPr>
      <w:r/>
    </w:p>
    <w:p>
      <w:r/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u</w:t>
      </w:r>
      <w:r>
        <w:rPr>
          <w:color w:val="000000"/>
        </w:rPr>
        <w:t>ter</w:t>
      </w:r>
      <w:r>
        <w:rPr>
          <w:color w:val="000000"/>
        </w:rPr>
        <w:t xml:space="preserve"> </w:t>
      </w:r>
      <w:r>
        <w:rPr>
          <w:color w:val="000000"/>
        </w:rPr>
        <w:t>and</w:t>
      </w:r>
      <w:r>
        <w:rPr>
          <w:color w:val="000000"/>
        </w:rPr>
        <w:t xml:space="preserve"> </w:t>
      </w:r>
      <w:r>
        <w:rPr>
          <w:color w:val="000000"/>
        </w:rPr>
        <w:t>Info</w:t>
      </w:r>
      <w:r>
        <w:rPr>
          <w:color w:val="000000"/>
        </w:rPr>
        <w:t>r</w:t>
      </w:r>
      <w:r>
        <w:rPr>
          <w:color w:val="000000"/>
        </w:rPr>
        <w:t>m</w:t>
      </w:r>
      <w:r>
        <w:rPr>
          <w:color w:val="000000"/>
        </w:rPr>
        <w:t>ation</w:t>
      </w:r>
      <w:r>
        <w:rPr>
          <w:color w:val="000000"/>
        </w:rPr>
        <w:t xml:space="preserve"> </w:t>
      </w:r>
      <w:r>
        <w:rPr>
          <w:color w:val="000000"/>
        </w:rPr>
        <w:t>Technol</w:t>
      </w:r>
      <w:r>
        <w:rPr>
          <w:color w:val="000000"/>
        </w:rPr>
        <w:t>o</w:t>
      </w:r>
      <w:r>
        <w:rPr>
          <w:color w:val="000000"/>
        </w:rPr>
        <w:t>g</w:t>
      </w:r>
      <w:r>
        <w:rPr>
          <w:color w:val="000000"/>
        </w:rPr>
        <w:t>y</w:t>
      </w:r>
      <w:r>
        <w:rPr>
          <w:color w:val="000000"/>
        </w:rPr>
        <w:t xml:space="preserve"> </w:t>
      </w:r>
      <w:r>
        <w:rPr>
          <w:color w:val="000000"/>
        </w:rPr>
        <w:t>consulta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y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nd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ana</w:t>
      </w:r>
      <w:r>
        <w:rPr>
          <w:color w:val="000000"/>
        </w:rPr>
        <w:t>g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v</w:t>
      </w:r>
      <w:r>
        <w:rPr>
          <w:color w:val="000000"/>
        </w:rPr>
        <w:t>ices</w:t>
      </w:r>
      <w:r>
        <w:rPr>
          <w:color w:val="211E1E"/>
        </w:rPr>
        <w:t>–</w:t>
      </w:r>
      <w:r>
        <w:rPr>
          <w:color w:val="211E1E"/>
        </w:rPr>
        <w:t xml:space="preserve"> </w:t>
      </w:r>
      <w:r>
        <w:rPr>
          <w:color w:val="211E1E"/>
        </w:rPr>
        <w:t>co</w:t>
      </w:r>
      <w:r>
        <w:rPr>
          <w:color w:val="211E1E"/>
        </w:rPr>
        <w:t>d</w:t>
      </w:r>
      <w:r>
        <w:rPr>
          <w:color w:val="211E1E"/>
        </w:rPr>
        <w:t>e</w:t>
      </w:r>
      <w:r>
        <w:rPr>
          <w:color w:val="211E1E"/>
        </w:rPr>
        <w:t xml:space="preserve"> </w:t>
      </w:r>
      <w:r>
        <w:rPr>
          <w:color w:val="211E1E"/>
        </w:rPr>
        <w:t>2411</w:t>
      </w:r>
    </w:p>
    <w:p>
      <w:pPr>
        <w:pStyle w:val="ListBullet"/>
        <w:spacing w:line="240" w:lineRule="auto"/>
        <w:ind w:left="720"/>
      </w:pPr>
      <w:r/>
    </w:p>
    <w:p>
      <w:r/>
      <w:r>
        <w:rPr>
          <w:color w:val="000000"/>
        </w:rPr>
        <w:t>Export</w:t>
      </w:r>
      <w:r>
        <w:rPr>
          <w:color w:val="000000"/>
        </w:rPr>
        <w:t xml:space="preserve"> </w:t>
      </w:r>
      <w:r>
        <w:rPr>
          <w:color w:val="000000"/>
        </w:rPr>
        <w:t>of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uter</w:t>
      </w:r>
      <w:r>
        <w:rPr>
          <w:color w:val="000000"/>
        </w:rPr>
        <w:t xml:space="preserve"> </w:t>
      </w:r>
      <w:r>
        <w:rPr>
          <w:color w:val="000000"/>
        </w:rPr>
        <w:t xml:space="preserve">software 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ng</w:t>
      </w:r>
      <w:r>
        <w:rPr>
          <w:color w:val="000000"/>
        </w:rPr>
        <w:t xml:space="preserve"> </w:t>
      </w:r>
      <w:r>
        <w:rPr>
          <w:color w:val="000000"/>
        </w:rPr>
        <w:t>turn-</w:t>
      </w:r>
      <w:r>
        <w:rPr>
          <w:color w:val="000000"/>
        </w:rPr>
        <w:t>k</w:t>
      </w:r>
      <w:r>
        <w:rPr>
          <w:color w:val="000000"/>
        </w:rPr>
        <w:t>e</w:t>
      </w:r>
      <w:r>
        <w:rPr>
          <w:color w:val="000000"/>
        </w:rPr>
        <w:t>y</w:t>
      </w:r>
      <w:r>
        <w:rPr>
          <w:color w:val="000000"/>
        </w:rPr>
        <w:t xml:space="preserve"> </w:t>
      </w:r>
      <w:r>
        <w:rPr>
          <w:color w:val="000000"/>
        </w:rPr>
        <w:t>bas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(cust</w:t>
      </w:r>
      <w:r>
        <w:rPr>
          <w:color w:val="000000"/>
        </w:rPr>
        <w:t>o</w:t>
      </w:r>
      <w:r>
        <w:rPr>
          <w:color w:val="000000"/>
        </w:rPr>
        <w:t>m</w:t>
      </w:r>
      <w:r>
        <w:rPr>
          <w:color w:val="000000"/>
        </w:rPr>
        <w:t>ized)</w:t>
      </w:r>
      <w:r>
        <w:rPr>
          <w:color w:val="211E1E"/>
        </w:rPr>
        <w:t>–</w:t>
      </w:r>
      <w:r>
        <w:rPr>
          <w:color w:val="211E1E"/>
        </w:rPr>
        <w:t xml:space="preserve"> </w:t>
      </w:r>
      <w:r>
        <w:rPr>
          <w:color w:val="211E1E"/>
        </w:rPr>
        <w:t>co</w:t>
      </w:r>
      <w:r>
        <w:rPr>
          <w:color w:val="211E1E"/>
        </w:rPr>
        <w:t>d</w:t>
      </w:r>
      <w:r>
        <w:rPr>
          <w:color w:val="211E1E"/>
        </w:rPr>
        <w:t>e</w:t>
      </w:r>
      <w:r>
        <w:rPr>
          <w:color w:val="211E1E"/>
        </w:rPr>
        <w:t xml:space="preserve"> </w:t>
      </w:r>
      <w:r>
        <w:rPr>
          <w:color w:val="211E1E"/>
        </w:rPr>
        <w:t>2412</w:t>
      </w:r>
      <w:r>
        <w:rPr>
          <w:color w:val="000000"/>
        </w:rPr>
        <w:t>Export of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m</w:t>
      </w:r>
      <w:r>
        <w:rPr>
          <w:color w:val="000000"/>
        </w:rPr>
        <w:t xml:space="preserve">puter software 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cl</w:t>
      </w:r>
      <w:r>
        <w:rPr>
          <w:color w:val="000000"/>
        </w:rPr>
        <w:t>u</w:t>
      </w:r>
      <w:r>
        <w:rPr>
          <w:color w:val="000000"/>
        </w:rPr>
        <w:t xml:space="preserve">ding </w:t>
      </w:r>
      <w:r>
        <w:rPr>
          <w:color w:val="000000"/>
        </w:rPr>
        <w:t>t</w:t>
      </w:r>
      <w:r>
        <w:rPr>
          <w:color w:val="000000"/>
        </w:rPr>
        <w:t>ur</w:t>
      </w:r>
      <w:r>
        <w:rPr>
          <w:color w:val="000000"/>
        </w:rPr>
        <w:t>n</w:t>
      </w:r>
      <w:r>
        <w:rPr>
          <w:color w:val="000000"/>
        </w:rPr>
        <w:t>-key basis</w:t>
      </w:r>
      <w:r>
        <w:rPr>
          <w:color w:val="000000"/>
        </w:rPr>
        <w:t xml:space="preserve"> </w:t>
      </w:r>
      <w:r>
        <w:rPr>
          <w:color w:val="000000"/>
        </w:rPr>
        <w:t>(n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-</w:t>
      </w:r>
      <w:r>
        <w:rPr>
          <w:color w:val="000000"/>
        </w:rPr>
        <w:t>c</w:t>
      </w:r>
      <w:r>
        <w:rPr>
          <w:color w:val="000000"/>
        </w:rPr>
        <w:t>ust</w:t>
      </w:r>
      <w:r>
        <w:rPr>
          <w:color w:val="000000"/>
        </w:rPr>
        <w:t>o</w:t>
      </w:r>
      <w:r>
        <w:rPr>
          <w:color w:val="000000"/>
        </w:rPr>
        <w:t>m</w:t>
      </w:r>
      <w:r>
        <w:rPr>
          <w:color w:val="000000"/>
        </w:rPr>
        <w:t>i</w:t>
      </w:r>
      <w:r>
        <w:rPr>
          <w:color w:val="000000"/>
        </w:rPr>
        <w:t>zed) –</w:t>
      </w:r>
      <w:r>
        <w:rPr>
          <w:color w:val="000000"/>
        </w:rPr>
        <w:t xml:space="preserve"> </w:t>
      </w:r>
      <w:r>
        <w:rPr>
          <w:color w:val="000000"/>
        </w:rPr>
        <w:t xml:space="preserve">code </w:t>
      </w:r>
      <w:r>
        <w:rPr>
          <w:color w:val="000000"/>
        </w:rPr>
        <w:t>2</w:t>
      </w:r>
      <w:r>
        <w:rPr>
          <w:color w:val="000000"/>
        </w:rPr>
        <w:t>4</w:t>
      </w:r>
      <w:r>
        <w:rPr>
          <w:color w:val="000000"/>
        </w:rPr>
        <w:t>13</w:t>
      </w:r>
    </w:p>
    <w:p>
      <w:pPr>
        <w:pStyle w:val="ListBullet"/>
        <w:spacing w:line="240" w:lineRule="auto"/>
        <w:ind w:left="720"/>
      </w:pPr>
      <w:r/>
    </w:p>
    <w:p>
      <w:r/>
      <w:r>
        <w:t>Installation services concerning hardware and software maintenance and repairs of computers and peripheral equipment services- code 2414</w:t>
      </w:r>
    </w:p>
    <w:p>
      <w:pPr>
        <w:pStyle w:val="ListBullet"/>
        <w:spacing w:line="240" w:lineRule="auto"/>
        <w:ind w:left="720"/>
      </w:pPr>
      <w:r/>
    </w:p>
    <w:p>
      <w:r/>
      <w:r>
        <w:t>....................................... (please specify)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  <w:r/>
    </w:p>
    <w:p>
      <w:r/>
    </w:p>
    <w:p>
      <w:r/>
    </w:p>
    <w:p>
      <w:r/>
      <w:r>
        <w:t>N</w:t>
      </w:r>
      <w:r>
        <w:t>o</w:t>
      </w:r>
      <w:r>
        <w:t>te:</w:t>
      </w:r>
      <w:r>
        <w:t xml:space="preserve"> </w:t>
      </w:r>
      <w:r>
        <w:t>P</w:t>
      </w:r>
      <w:r>
        <w:t>le</w:t>
      </w:r>
      <w:r>
        <w:t>a</w:t>
      </w:r>
      <w:r>
        <w:t>s</w:t>
      </w:r>
      <w:r>
        <w:t>e</w:t>
      </w:r>
      <w:r>
        <w:t xml:space="preserve"> </w:t>
      </w:r>
      <w:r>
        <w:t>see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“</w:t>
      </w:r>
      <w:r>
        <w:t>C</w:t>
      </w:r>
      <w:r>
        <w:t>o</w:t>
      </w:r>
      <w:r>
        <w:t>de</w:t>
      </w:r>
      <w:r>
        <w:t xml:space="preserve"> </w:t>
      </w:r>
      <w:r>
        <w:t>l</w:t>
      </w:r>
      <w:r>
        <w:t>i</w:t>
      </w:r>
      <w:r>
        <w:t>s</w:t>
      </w:r>
      <w:r>
        <w:t>ts</w:t>
      </w:r>
      <w:r>
        <w:t xml:space="preserve"> </w:t>
      </w:r>
      <w:r>
        <w:t>for</w:t>
      </w:r>
      <w:r>
        <w:t xml:space="preserve"> </w:t>
      </w:r>
      <w:r>
        <w:t>Repor</w:t>
      </w:r>
      <w:r>
        <w:t>t</w:t>
      </w:r>
      <w:r>
        <w:t>ing</w:t>
      </w:r>
      <w:r>
        <w:t xml:space="preserve"> </w:t>
      </w:r>
      <w:r>
        <w:t>of</w:t>
      </w:r>
      <w:r>
        <w:t xml:space="preserve"> </w:t>
      </w:r>
      <w:r>
        <w:t>Ext</w:t>
      </w:r>
      <w:r>
        <w:t>e</w:t>
      </w:r>
      <w:r>
        <w:t>r</w:t>
      </w:r>
      <w:r>
        <w:t>n</w:t>
      </w:r>
      <w:r>
        <w:t>a</w:t>
      </w:r>
      <w:r>
        <w:t>l</w:t>
      </w:r>
      <w:r>
        <w:t xml:space="preserve"> </w:t>
      </w:r>
      <w:r>
        <w:t>S</w:t>
      </w:r>
      <w:r>
        <w:t>ector</w:t>
      </w:r>
      <w:r>
        <w:t xml:space="preserve"> </w:t>
      </w:r>
      <w:r>
        <w:t>t</w:t>
      </w:r>
      <w:r>
        <w:t>r</w:t>
      </w:r>
      <w:r>
        <w:t>a</w:t>
      </w:r>
      <w:r>
        <w:t>n</w:t>
      </w:r>
      <w:r>
        <w:t>s</w:t>
      </w:r>
      <w:r>
        <w:t>a</w:t>
      </w:r>
      <w:r>
        <w:t>c</w:t>
      </w:r>
      <w:r>
        <w:t>t</w:t>
      </w:r>
      <w:r>
        <w:t>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A</w:t>
      </w:r>
      <w:r>
        <w:t>ut</w:t>
      </w:r>
      <w:r>
        <w:t>h</w:t>
      </w:r>
      <w:r>
        <w:t>ori</w:t>
      </w:r>
      <w:r>
        <w:t>z</w:t>
      </w:r>
      <w:r>
        <w:t>ed dealers”</w:t>
      </w:r>
      <w:r>
        <w:t xml:space="preserve"> </w:t>
      </w:r>
      <w:r>
        <w:t>for</w:t>
      </w:r>
      <w:r>
        <w:t xml:space="preserve"> </w:t>
      </w:r>
      <w:r>
        <w:t>e</w:t>
      </w:r>
      <w:r>
        <w:t>x</w:t>
      </w:r>
      <w:r>
        <w:t>p</w:t>
      </w:r>
      <w:r>
        <w:t>la</w:t>
      </w:r>
      <w:r>
        <w:t>n</w:t>
      </w:r>
      <w:r>
        <w:t>atory</w:t>
      </w:r>
      <w:r>
        <w:t xml:space="preserve"> </w:t>
      </w:r>
      <w:r>
        <w:t>not</w:t>
      </w:r>
      <w:r>
        <w:t>e</w:t>
      </w:r>
      <w:r>
        <w:t>s</w:t>
      </w:r>
      <w:r>
        <w:t xml:space="preserve"> </w:t>
      </w:r>
      <w:r>
        <w:t>of</w:t>
      </w:r>
      <w:r>
        <w:t xml:space="preserve"> </w:t>
      </w:r>
      <w:r>
        <w:t>ab</w:t>
      </w:r>
      <w:r>
        <w:t>o</w:t>
      </w:r>
      <w:r>
        <w:t>ve</w:t>
      </w:r>
      <w:r>
        <w:t xml:space="preserve"> </w:t>
      </w:r>
      <w:r>
        <w:t>purpos</w:t>
      </w:r>
      <w:r>
        <w:t>e</w:t>
      </w:r>
      <w:r>
        <w:t>s</w:t>
      </w:r>
      <w:r>
        <w:t>.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jc w:val="both"/>
      </w:pPr>
      <w:r/>
      <w:r>
        <w:rPr>
          <w:color w:val="000000"/>
        </w:rPr>
        <w:t>Signature</w:t>
      </w:r>
      <w:r>
        <w:rPr>
          <w:color w:val="000000"/>
        </w:rPr>
        <w:t xml:space="preserve"> </w:t>
      </w:r>
      <w:r>
        <w:rPr>
          <w:color w:val="000000"/>
        </w:rPr>
        <w:t>with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of</w:t>
      </w:r>
      <w:r>
        <w:rPr>
          <w:color w:val="000000"/>
        </w:rPr>
        <w:t xml:space="preserve"> </w:t>
      </w:r>
      <w:r>
        <w:rPr>
          <w:color w:val="000000"/>
        </w:rPr>
        <w:t>applicant:..........</w:t>
      </w:r>
    </w:p>
    <w:p>
      <w:r/>
    </w:p>
    <w:p>
      <w:r>
        <w:t>&lt;image: clip_image001.png&gt;</w:t>
      </w:r>
    </w:p>
    <w:p>
      <w:r/>
      <w:r>
        <w:rPr>
          <w:color w:val="000000"/>
        </w:rPr>
        <w:t>Addr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s:...............</w:t>
      </w:r>
      <w:r/>
    </w:p>
    <w:p>
      <w:pPr>
        <w:jc w:val="both"/>
      </w:pPr>
      <w:r/>
      <w:r>
        <w:rPr>
          <w:color w:val="000000"/>
        </w:rPr>
        <w:t>Date:.............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  <w:r>
        <w:rPr>
          <w:color w:val="000000"/>
        </w:rPr>
        <w:t xml:space="preserve"> </w:t>
      </w:r>
    </w:p>
    <w:p>
      <w:r/>
    </w:p>
    <w:p>
      <w:r/>
    </w:p>
    <w:p>
      <w:r/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Month</w:t>
            </w:r>
          </w:p>
        </w:tc>
        <w:tc>
          <w:tcPr>
            <w:tcW w:type="dxa" w:w="2160"/>
          </w:tcPr>
          <w:p>
            <w:r>
              <w:t>Country of ordering customer</w:t>
            </w:r>
          </w:p>
        </w:tc>
        <w:tc>
          <w:tcPr>
            <w:tcW w:type="dxa" w:w="2160"/>
          </w:tcPr>
          <w:p>
            <w:r>
              <w:t>Purpose</w:t>
            </w:r>
          </w:p>
        </w:tc>
        <w:tc>
          <w:tcPr>
            <w:tcW w:type="dxa" w:w="2160"/>
          </w:tcPr>
          <w:p>
            <w:r>
              <w:t>Amount in (state currency)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/>
    </w:p>
    <w:p>
      <w:r/>
    </w:p>
    <w:p>
      <w:r/>
    </w:p>
    <w:p>
      <w:r/>
    </w:p>
    <w:p>
      <w:r/>
    </w:p>
    <w:p>
      <w:r/>
    </w:p>
    <w:p>
      <w:r/>
      <w:r>
        <w:t>Coded</w:t>
      </w:r>
      <w:r>
        <w:t xml:space="preserve"> </w:t>
      </w:r>
      <w:r>
        <w:t>b</w:t>
      </w:r>
      <w:r>
        <w:t>y</w:t>
      </w:r>
      <w:r>
        <w:t>:...............</w:t>
      </w:r>
    </w:p>
    <w:p>
      <w:r/>
      <w:r>
        <w:t>Chec</w:t>
      </w:r>
      <w:r>
        <w:t>k</w:t>
      </w:r>
      <w:r>
        <w:t>e</w:t>
      </w:r>
      <w:r>
        <w:t>d</w:t>
      </w:r>
      <w:r>
        <w:t xml:space="preserve"> </w:t>
      </w:r>
      <w:r>
        <w:t>b</w:t>
      </w:r>
      <w:r>
        <w:t>y</w:t>
      </w:r>
      <w:r>
        <w:t>:...............</w:t>
      </w:r>
    </w:p>
    <w:p>
      <w:r/>
    </w:p>
    <w:p>
      <w:r/>
    </w:p>
    <w:p>
      <w:r/>
      <w:r>
        <w:t>P</w:t>
      </w:r>
      <w:r>
        <w:t>u</w:t>
      </w:r>
      <w:r>
        <w:t>rp</w:t>
      </w:r>
      <w:r>
        <w:t>o</w:t>
      </w:r>
      <w:r>
        <w:t>s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re</w:t>
      </w:r>
      <w:r>
        <w:t>m</w:t>
      </w:r>
      <w:r>
        <w:t>i</w:t>
      </w:r>
      <w:r>
        <w:t>t</w:t>
      </w:r>
      <w:r>
        <w:t>t</w:t>
      </w:r>
      <w:r>
        <w:t>a</w:t>
      </w:r>
      <w:r>
        <w:t>n</w:t>
      </w:r>
      <w:r>
        <w:t>ce:...............</w:t>
      </w:r>
    </w:p>
    <w:p>
      <w:r/>
    </w:p>
    <w:p>
      <w:r/>
    </w:p>
    <w:p>
      <w:r/>
      <w:r>
        <w:t>Signature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sta</w:t>
      </w:r>
      <w:r>
        <w:t>m</w:t>
      </w:r>
      <w:r>
        <w:t>p</w:t>
      </w:r>
      <w:r>
        <w:t xml:space="preserve"> </w:t>
      </w:r>
      <w:r>
        <w:t>of</w:t>
      </w:r>
      <w:r>
        <w:t xml:space="preserve"> </w:t>
      </w:r>
      <w:r>
        <w:t>Authoriz</w:t>
      </w:r>
      <w:r>
        <w:t>e</w:t>
      </w:r>
      <w:r>
        <w:t>d</w:t>
      </w:r>
      <w:r>
        <w:t xml:space="preserve"> </w:t>
      </w:r>
      <w:r>
        <w:t>D</w:t>
      </w:r>
      <w:r>
        <w:t>ealer:..............</w:t>
      </w:r>
    </w:p>
    <w:p>
      <w:r/>
      <w:r>
        <w:t xml:space="preserve">Date: </w:t>
      </w:r>
      <w:r>
        <w:rPr>
          <w:color w:val="000000"/>
        </w:rPr>
        <w:t>2023-03-03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