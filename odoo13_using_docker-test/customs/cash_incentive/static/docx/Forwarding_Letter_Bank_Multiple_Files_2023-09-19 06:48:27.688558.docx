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left="-120"/>
      </w:pPr>
      <w:r>
        <w:br/>
        <w:br/>
        <w:br/>
        <w:br/>
        <w:br/>
        <w:t>Ref: BS-23-CIF/22-23/PBL8</w:t>
        <w:br/>
        <w:t>Date: 19/09/23</w:t>
      </w:r>
    </w:p>
    <w:p>
      <w:pPr>
        <w:pStyle w:val="1"/>
        <w:spacing w:before="0" w:after="20"/>
        <w:ind w:left="-120"/>
      </w:pPr>
      <w:r>
        <w:t xml:space="preserve">The Manager </w:t>
        <w:br/>
        <w:t>Pubali Bank Limited</w:t>
        <w:br/>
        <w:t xml:space="preserve">Islamic Banking Window. </w:t>
        <w:br/>
        <w:t xml:space="preserve">4 Bir Uttam AK Khandakar Rd, Mohakhali C/A </w:t>
        <w:br/>
        <w:t xml:space="preserve">Dhaka 1212 </w:t>
        <w:br/>
        <w:br/>
        <w:br/>
        <w:t>Dear Sir</w:t>
        <w:br/>
      </w:r>
    </w:p>
    <w:p>
      <w:pPr>
        <w:pStyle w:val="2"/>
        <w:spacing w:before="20" w:after="20"/>
        <w:ind w:left="-120"/>
      </w:pPr>
      <w:r>
        <w:t>For cash incentive claim.</w:t>
        <w:br/>
      </w:r>
    </w:p>
    <w:p>
      <w:pPr>
        <w:pStyle w:val="1"/>
        <w:spacing w:before="20" w:after="0"/>
        <w:ind w:left="-120"/>
      </w:pPr>
      <w:r>
        <w:t>We are submitting herewith necessary documents against following Invoices: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240"/>
        <w:gridCol w:w="2592"/>
        <w:gridCol w:w="720"/>
        <w:gridCol w:w="1008"/>
        <w:gridCol w:w="720"/>
        <w:gridCol w:w="864"/>
        <w:gridCol w:w="864"/>
        <w:gridCol w:w="864"/>
      </w:tblGrid>
      <w:tr>
        <w:tc>
          <w:tcPr>
            <w:tcW w:type="dxa" w:w="1240"/>
            <w:vAlign w:val="center"/>
          </w:tcPr>
          <w:p>
            <w:pPr>
              <w:pStyle w:val="3"/>
              <w:jc w:val="center"/>
            </w:pPr>
            <w:r>
              <w:t>SL#</w:t>
            </w:r>
          </w:p>
        </w:tc>
        <w:tc>
          <w:tcPr>
            <w:tcW w:type="dxa" w:w="1240"/>
            <w:vAlign w:val="center"/>
          </w:tcPr>
          <w:p>
            <w:pPr>
              <w:pStyle w:val="3"/>
              <w:jc w:val="center"/>
            </w:pPr>
            <w:r>
              <w:t>Client Name</w:t>
            </w:r>
          </w:p>
        </w:tc>
        <w:tc>
          <w:tcPr>
            <w:tcW w:type="dxa" w:w="1240"/>
            <w:vAlign w:val="center"/>
          </w:tcPr>
          <w:p>
            <w:pPr>
              <w:pStyle w:val="3"/>
              <w:jc w:val="center"/>
            </w:pPr>
            <w:r>
              <w:t>Invoice No</w:t>
            </w:r>
          </w:p>
        </w:tc>
        <w:tc>
          <w:tcPr>
            <w:tcW w:type="dxa" w:w="1240"/>
            <w:vAlign w:val="center"/>
          </w:tcPr>
          <w:p>
            <w:pPr>
              <w:pStyle w:val="3"/>
              <w:jc w:val="right"/>
            </w:pPr>
            <w:r>
              <w:t>Invoice amount (USD)</w:t>
            </w:r>
          </w:p>
        </w:tc>
        <w:tc>
          <w:tcPr>
            <w:tcW w:type="dxa" w:w="1240"/>
            <w:vAlign w:val="center"/>
          </w:tcPr>
          <w:p>
            <w:pPr>
              <w:pStyle w:val="3"/>
              <w:jc w:val="center"/>
            </w:pPr>
            <w:r>
              <w:t>Invoice Date</w:t>
            </w:r>
          </w:p>
        </w:tc>
        <w:tc>
          <w:tcPr>
            <w:tcW w:type="dxa" w:w="1240"/>
            <w:vAlign w:val="center"/>
          </w:tcPr>
          <w:p>
            <w:pPr>
              <w:pStyle w:val="3"/>
              <w:jc w:val="center"/>
            </w:pPr>
            <w:r>
              <w:t>Swift/nostro date</w:t>
            </w:r>
          </w:p>
        </w:tc>
        <w:tc>
          <w:tcPr>
            <w:tcW w:type="dxa" w:w="1240"/>
            <w:vAlign w:val="center"/>
          </w:tcPr>
          <w:p>
            <w:pPr>
              <w:pStyle w:val="3"/>
              <w:jc w:val="right"/>
            </w:pPr>
            <w:r>
              <w:t>Realize Amount (USD)</w:t>
            </w:r>
          </w:p>
        </w:tc>
        <w:tc>
          <w:tcPr>
            <w:tcW w:type="dxa" w:w="1240"/>
            <w:vAlign w:val="center"/>
          </w:tcPr>
          <w:p>
            <w:pPr>
              <w:pStyle w:val="3"/>
              <w:jc w:val="right"/>
            </w:pPr>
            <w:r>
              <w:t>Incentive claim (USD)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4"/>
              <w:jc w:val="center"/>
            </w:pPr>
            <w:r>
              <w:t>1</w:t>
            </w:r>
          </w:p>
        </w:tc>
        <w:tc>
          <w:tcPr>
            <w:tcW w:type="dxa" w:w="2592"/>
            <w:vMerge w:val="restart"/>
            <w:vAlign w:val="center"/>
          </w:tcPr>
          <w:p>
            <w:pPr>
              <w:pStyle w:val="3"/>
              <w:jc w:val="center"/>
            </w:pPr>
            <w:r>
              <w:t>SIMPSOFT SOLUTIONS USA LLC</w:t>
            </w:r>
          </w:p>
        </w:tc>
        <w:tc>
          <w:tcPr>
            <w:tcW w:type="dxa" w:w="720"/>
            <w:vAlign w:val="center"/>
          </w:tcPr>
          <w:p>
            <w:pPr>
              <w:pStyle w:val="4"/>
              <w:jc w:val="right"/>
            </w:pPr>
            <w:r>
              <w:t>7117</w:t>
            </w:r>
          </w:p>
        </w:tc>
        <w:tc>
          <w:tcPr>
            <w:tcW w:type="dxa" w:w="1008"/>
            <w:vAlign w:val="center"/>
          </w:tcPr>
          <w:p>
            <w:pPr>
              <w:pStyle w:val="4"/>
              <w:jc w:val="right"/>
            </w:pPr>
            <w:r>
              <w:t>960.0</w:t>
            </w:r>
          </w:p>
        </w:tc>
        <w:tc>
          <w:tcPr>
            <w:tcW w:type="dxa" w:w="720"/>
            <w:vAlign w:val="center"/>
          </w:tcPr>
          <w:p>
            <w:pPr>
              <w:pStyle w:val="4"/>
              <w:jc w:val="center"/>
            </w:pPr>
            <w:r>
              <w:t>06-Oct-22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center"/>
            </w:pPr>
            <w:r>
              <w:t>04-Nov-22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right"/>
            </w:pPr>
            <w:r>
              <w:t>940.0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right"/>
            </w:pPr>
            <w:r>
              <w:t>94.0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4"/>
              <w:jc w:val="center"/>
            </w:pPr>
            <w:r>
              <w:t>2</w:t>
            </w:r>
          </w:p>
        </w:tc>
        <w:tc>
          <w:tcPr>
            <w:tcW w:type="dxa" w:w="2592"/>
            <w:vMerge/>
            <w:vAlign w:val="center"/>
          </w:tcPr>
          <w:p>
            <w:pPr>
              <w:pStyle w:val="4"/>
            </w:pPr>
          </w:p>
        </w:tc>
        <w:tc>
          <w:tcPr>
            <w:tcW w:type="dxa" w:w="720"/>
            <w:vAlign w:val="center"/>
          </w:tcPr>
          <w:p>
            <w:pPr>
              <w:pStyle w:val="4"/>
              <w:jc w:val="right"/>
            </w:pPr>
            <w:r>
              <w:t>7232</w:t>
            </w:r>
          </w:p>
        </w:tc>
        <w:tc>
          <w:tcPr>
            <w:tcW w:type="dxa" w:w="1008"/>
            <w:vAlign w:val="center"/>
          </w:tcPr>
          <w:p>
            <w:pPr>
              <w:pStyle w:val="4"/>
              <w:jc w:val="right"/>
            </w:pPr>
            <w:r>
              <w:t>1,632.0</w:t>
            </w:r>
          </w:p>
        </w:tc>
        <w:tc>
          <w:tcPr>
            <w:tcW w:type="dxa" w:w="720"/>
            <w:vAlign w:val="center"/>
          </w:tcPr>
          <w:p>
            <w:pPr>
              <w:pStyle w:val="4"/>
              <w:jc w:val="center"/>
            </w:pPr>
            <w:r>
              <w:t>03-Nov-22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center"/>
            </w:pPr>
            <w:r>
              <w:t>20-Jan-23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right"/>
            </w:pPr>
            <w:r>
              <w:t>1,622.0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right"/>
            </w:pPr>
            <w:r>
              <w:t>162.2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4"/>
              <w:jc w:val="center"/>
            </w:pPr>
            <w:r>
              <w:t>3</w:t>
            </w:r>
          </w:p>
        </w:tc>
        <w:tc>
          <w:tcPr>
            <w:tcW w:type="dxa" w:w="2592"/>
            <w:vMerge/>
            <w:vAlign w:val="center"/>
          </w:tcPr>
          <w:p>
            <w:pPr>
              <w:pStyle w:val="4"/>
            </w:pP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4"/>
              <w:jc w:val="right"/>
            </w:pPr>
            <w:r>
              <w:t>7420</w:t>
            </w:r>
          </w:p>
        </w:tc>
        <w:tc>
          <w:tcPr>
            <w:tcW w:type="dxa" w:w="1008"/>
            <w:vMerge w:val="restart"/>
            <w:vAlign w:val="center"/>
          </w:tcPr>
          <w:p>
            <w:pPr>
              <w:pStyle w:val="4"/>
              <w:jc w:val="right"/>
            </w:pPr>
            <w:r>
              <w:t>4,032.0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4"/>
              <w:jc w:val="center"/>
            </w:pPr>
            <w:r>
              <w:t>06-Dec-22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center"/>
            </w:pPr>
            <w:r>
              <w:t>20-Jan-23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right"/>
            </w:pPr>
            <w:r>
              <w:t>768.0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right"/>
            </w:pPr>
            <w:r>
              <w:t>76.8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4"/>
              <w:jc w:val="center"/>
            </w:pPr>
            <w:r>
              <w:t>4</w:t>
            </w:r>
          </w:p>
        </w:tc>
        <w:tc>
          <w:tcPr>
            <w:tcW w:type="dxa" w:w="2592"/>
            <w:vMerge/>
            <w:vAlign w:val="center"/>
          </w:tcPr>
          <w:p>
            <w:pPr>
              <w:pStyle w:val="4"/>
            </w:pPr>
          </w:p>
        </w:tc>
        <w:tc>
          <w:tcPr>
            <w:tcW w:type="dxa" w:w="720"/>
            <w:vMerge/>
            <w:vAlign w:val="center"/>
          </w:tcPr>
          <w:p>
            <w:pPr>
              <w:pStyle w:val="4"/>
              <w:jc w:val="right"/>
            </w:pPr>
          </w:p>
        </w:tc>
        <w:tc>
          <w:tcPr>
            <w:tcW w:type="dxa" w:w="1008"/>
            <w:vMerge/>
            <w:vAlign w:val="center"/>
          </w:tcPr>
          <w:p>
            <w:pPr>
              <w:pStyle w:val="4"/>
              <w:jc w:val="right"/>
            </w:pPr>
          </w:p>
        </w:tc>
        <w:tc>
          <w:tcPr>
            <w:tcW w:type="dxa" w:w="720"/>
            <w:vMerge/>
            <w:vAlign w:val="center"/>
          </w:tcPr>
          <w:p>
            <w:pPr>
              <w:pStyle w:val="4"/>
              <w:jc w:val="center"/>
            </w:pPr>
          </w:p>
        </w:tc>
        <w:tc>
          <w:tcPr>
            <w:tcW w:type="dxa" w:w="864"/>
            <w:vAlign w:val="center"/>
          </w:tcPr>
          <w:p>
            <w:pPr>
              <w:pStyle w:val="4"/>
              <w:jc w:val="center"/>
            </w:pPr>
            <w:r>
              <w:t>09-Feb-23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right"/>
            </w:pPr>
            <w:r>
              <w:t>3,254.0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right"/>
            </w:pPr>
            <w:r>
              <w:t>325.4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4"/>
              <w:jc w:val="center"/>
            </w:pPr>
            <w:r>
              <w:t>5</w:t>
            </w:r>
          </w:p>
        </w:tc>
        <w:tc>
          <w:tcPr>
            <w:tcW w:type="dxa" w:w="2592"/>
            <w:vMerge/>
            <w:vAlign w:val="center"/>
          </w:tcPr>
          <w:p>
            <w:pPr>
              <w:pStyle w:val="4"/>
            </w:pPr>
          </w:p>
        </w:tc>
        <w:tc>
          <w:tcPr>
            <w:tcW w:type="dxa" w:w="720"/>
            <w:vAlign w:val="center"/>
          </w:tcPr>
          <w:p>
            <w:pPr>
              <w:pStyle w:val="4"/>
              <w:jc w:val="right"/>
            </w:pPr>
            <w:r>
              <w:t>7558</w:t>
            </w:r>
          </w:p>
        </w:tc>
        <w:tc>
          <w:tcPr>
            <w:tcW w:type="dxa" w:w="1008"/>
            <w:vAlign w:val="center"/>
          </w:tcPr>
          <w:p>
            <w:pPr>
              <w:pStyle w:val="4"/>
              <w:jc w:val="right"/>
            </w:pPr>
            <w:r>
              <w:t>2,328.0</w:t>
            </w:r>
          </w:p>
        </w:tc>
        <w:tc>
          <w:tcPr>
            <w:tcW w:type="dxa" w:w="720"/>
            <w:vAlign w:val="center"/>
          </w:tcPr>
          <w:p>
            <w:pPr>
              <w:pStyle w:val="4"/>
              <w:jc w:val="center"/>
            </w:pPr>
            <w:r>
              <w:t>03-Jan-23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center"/>
            </w:pPr>
            <w:r>
              <w:t>09-Feb-23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right"/>
            </w:pPr>
            <w:r>
              <w:t>2,322.0</w:t>
            </w:r>
          </w:p>
        </w:tc>
        <w:tc>
          <w:tcPr>
            <w:tcW w:type="dxa" w:w="864"/>
            <w:vAlign w:val="center"/>
          </w:tcPr>
          <w:p>
            <w:pPr>
              <w:pStyle w:val="4"/>
              <w:jc w:val="right"/>
            </w:pPr>
            <w:r>
              <w:t>232.2</w:t>
            </w:r>
          </w:p>
        </w:tc>
      </w:tr>
      <w:tr>
        <w:tc>
          <w:tcPr>
            <w:tcW w:type="dxa" w:w="1240"/>
          </w:tcPr>
          <w:p/>
        </w:tc>
        <w:tc>
          <w:tcPr>
            <w:tcW w:type="dxa" w:w="2592"/>
          </w:tcPr>
          <w:p/>
        </w:tc>
        <w:tc>
          <w:tcPr>
            <w:tcW w:type="dxa" w:w="720"/>
          </w:tcPr>
          <w:p>
            <w:pPr>
              <w:pStyle w:val="5"/>
              <w:jc w:val="right"/>
            </w:pPr>
            <w:r>
              <w:t>Total</w:t>
            </w:r>
          </w:p>
        </w:tc>
        <w:tc>
          <w:tcPr>
            <w:tcW w:type="dxa" w:w="1008"/>
          </w:tcPr>
          <w:p>
            <w:pPr>
              <w:pStyle w:val="5"/>
              <w:jc w:val="right"/>
            </w:pPr>
            <w:r>
              <w:t>8,952.0</w:t>
            </w:r>
          </w:p>
        </w:tc>
        <w:tc>
          <w:tcPr>
            <w:tcW w:type="dxa" w:w="720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>
            <w:pPr>
              <w:pStyle w:val="5"/>
              <w:jc w:val="right"/>
            </w:pPr>
            <w:r>
              <w:t>8,906.0</w:t>
            </w:r>
          </w:p>
        </w:tc>
        <w:tc>
          <w:tcPr>
            <w:tcW w:type="dxa" w:w="864"/>
          </w:tcPr>
          <w:p>
            <w:pPr>
              <w:pStyle w:val="5"/>
              <w:jc w:val="right"/>
            </w:pPr>
            <w:r>
              <w:t>890.6</w:t>
            </w:r>
          </w:p>
        </w:tc>
      </w:tr>
    </w:tbl>
    <w:p>
      <w:pPr>
        <w:pStyle w:val="1"/>
        <w:ind w:left="-120"/>
      </w:pPr>
      <w:r>
        <w:br/>
        <w:t>Those documents are as follows: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960"/>
          </w:tcPr>
          <w:p>
            <w:pPr>
              <w:pStyle w:val="1"/>
              <w:ind w:left="1008"/>
            </w:pPr>
            <w:r>
              <w:t>1. Form Ka</w:t>
              <w:br/>
            </w:r>
            <w:r>
              <w:t>2. Commercial Invoice</w:t>
              <w:br/>
            </w:r>
            <w:r>
              <w:t>3. Form-C (ICT)</w:t>
              <w:br/>
            </w:r>
            <w:r>
              <w:t>4. Agreement</w:t>
              <w:br/>
            </w:r>
          </w:p>
        </w:tc>
        <w:tc>
          <w:tcPr>
            <w:tcW w:type="dxa" w:w="4960"/>
          </w:tcPr>
          <w:p>
            <w:pPr>
              <w:pStyle w:val="1"/>
            </w:pPr>
            <w:r>
              <w:t>5. Certificate of Authorized Dealer</w:t>
              <w:br/>
            </w:r>
            <w:r>
              <w:t>6. Copy of Swift Message</w:t>
              <w:br/>
            </w:r>
            <w:r>
              <w:rPr>
                <w:sz w:val="22"/>
              </w:rPr>
              <w:t>7. নগদ ভর্তুকি প্রত্যয়নপত্র</w:t>
              <w:br/>
            </w:r>
            <w:r>
              <w:t>8. Company's undertaking</w:t>
              <w:br/>
            </w:r>
          </w:p>
        </w:tc>
      </w:tr>
    </w:tbl>
    <w:p>
      <w:pPr>
        <w:pStyle w:val="1"/>
        <w:spacing w:before="0" w:after="0"/>
        <w:ind w:left="-120"/>
      </w:pPr>
      <w:r>
        <w:t xml:space="preserve">Please proceed at your earliest possible time. </w:t>
        <w:br/>
        <w:br/>
        <w:t xml:space="preserve">Thanking You </w:t>
        <w:br/>
        <w:br/>
        <w:br/>
        <w:t xml:space="preserve">Masudur Rahman </w:t>
        <w:br/>
        <w:t xml:space="preserve">Senior Manager, Finance, Accounts &amp; Admin </w:t>
        <w:br/>
        <w:t>Brain Station 23 Limited</w:t>
      </w:r>
    </w:p>
    <w:p>
      <w:r>
        <w:br w:type="page"/>
      </w:r>
    </w:p>
    <w:p>
      <w:pPr>
        <w:pStyle w:val="8"/>
        <w:ind w:left="-120"/>
      </w:pPr>
      <w:r>
        <w:br/>
        <w:br/>
        <w:br/>
        <w:br/>
        <w:br/>
        <w:t>Ref: BS-23-CIF/22-23/PBL7</w:t>
        <w:br/>
        <w:t>Date: 19/09/23</w:t>
      </w:r>
    </w:p>
    <w:p>
      <w:pPr>
        <w:pStyle w:val="7"/>
        <w:spacing w:before="0" w:after="20"/>
        <w:ind w:left="-120"/>
      </w:pPr>
      <w:r>
        <w:t xml:space="preserve">The Manager </w:t>
        <w:br/>
        <w:t>Pubali Bank Limited</w:t>
        <w:br/>
        <w:t xml:space="preserve">Islamic Banking Window. </w:t>
        <w:br/>
        <w:t xml:space="preserve">4 Bir Uttam AK Khandakar Rd, Mohakhali C/A </w:t>
        <w:br/>
        <w:t xml:space="preserve">Dhaka 1212 </w:t>
        <w:br/>
        <w:br/>
        <w:br/>
        <w:t>Dear Sir</w:t>
        <w:br/>
      </w:r>
    </w:p>
    <w:p>
      <w:pPr>
        <w:pStyle w:val="8"/>
        <w:spacing w:before="20" w:after="20"/>
        <w:ind w:left="-120"/>
      </w:pPr>
      <w:r>
        <w:t>For cash incentive claim.</w:t>
        <w:br/>
      </w:r>
    </w:p>
    <w:p>
      <w:pPr>
        <w:pStyle w:val="7"/>
        <w:spacing w:before="20" w:after="0"/>
        <w:ind w:left="-120"/>
      </w:pPr>
      <w:r>
        <w:t>We are submitting herewith necessary documents against following Invoices: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240"/>
        <w:gridCol w:w="2592"/>
        <w:gridCol w:w="720"/>
        <w:gridCol w:w="1008"/>
        <w:gridCol w:w="720"/>
        <w:gridCol w:w="864"/>
        <w:gridCol w:w="864"/>
        <w:gridCol w:w="864"/>
      </w:tblGrid>
      <w:tr>
        <w:tc>
          <w:tcPr>
            <w:tcW w:type="dxa" w:w="1240"/>
            <w:vAlign w:val="center"/>
          </w:tcPr>
          <w:p>
            <w:pPr>
              <w:pStyle w:val="9"/>
              <w:jc w:val="center"/>
            </w:pPr>
            <w:r>
              <w:t>SL#</w:t>
            </w:r>
          </w:p>
        </w:tc>
        <w:tc>
          <w:tcPr>
            <w:tcW w:type="dxa" w:w="1240"/>
            <w:vAlign w:val="center"/>
          </w:tcPr>
          <w:p>
            <w:pPr>
              <w:pStyle w:val="9"/>
              <w:jc w:val="center"/>
            </w:pPr>
            <w:r>
              <w:t>Client Name</w:t>
            </w:r>
          </w:p>
        </w:tc>
        <w:tc>
          <w:tcPr>
            <w:tcW w:type="dxa" w:w="1240"/>
            <w:vAlign w:val="center"/>
          </w:tcPr>
          <w:p>
            <w:pPr>
              <w:pStyle w:val="9"/>
              <w:jc w:val="center"/>
            </w:pPr>
            <w:r>
              <w:t>Invoice No</w:t>
            </w:r>
          </w:p>
        </w:tc>
        <w:tc>
          <w:tcPr>
            <w:tcW w:type="dxa" w:w="1240"/>
            <w:vAlign w:val="center"/>
          </w:tcPr>
          <w:p>
            <w:pPr>
              <w:pStyle w:val="9"/>
              <w:jc w:val="right"/>
            </w:pPr>
            <w:r>
              <w:t>Invoice amount (USD)</w:t>
            </w:r>
          </w:p>
        </w:tc>
        <w:tc>
          <w:tcPr>
            <w:tcW w:type="dxa" w:w="1240"/>
            <w:vAlign w:val="center"/>
          </w:tcPr>
          <w:p>
            <w:pPr>
              <w:pStyle w:val="9"/>
              <w:jc w:val="center"/>
            </w:pPr>
            <w:r>
              <w:t>Invoice Date</w:t>
            </w:r>
          </w:p>
        </w:tc>
        <w:tc>
          <w:tcPr>
            <w:tcW w:type="dxa" w:w="1240"/>
            <w:vAlign w:val="center"/>
          </w:tcPr>
          <w:p>
            <w:pPr>
              <w:pStyle w:val="9"/>
              <w:jc w:val="center"/>
            </w:pPr>
            <w:r>
              <w:t>Swift/nostro date</w:t>
            </w:r>
          </w:p>
        </w:tc>
        <w:tc>
          <w:tcPr>
            <w:tcW w:type="dxa" w:w="1240"/>
            <w:vAlign w:val="center"/>
          </w:tcPr>
          <w:p>
            <w:pPr>
              <w:pStyle w:val="9"/>
              <w:jc w:val="right"/>
            </w:pPr>
            <w:r>
              <w:t>Realize Amount (USD)</w:t>
            </w:r>
          </w:p>
        </w:tc>
        <w:tc>
          <w:tcPr>
            <w:tcW w:type="dxa" w:w="1240"/>
            <w:vAlign w:val="center"/>
          </w:tcPr>
          <w:p>
            <w:pPr>
              <w:pStyle w:val="9"/>
              <w:jc w:val="right"/>
            </w:pPr>
            <w:r>
              <w:t>Incentive claim (USD)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10"/>
              <w:jc w:val="center"/>
            </w:pPr>
            <w:r>
              <w:t>1</w:t>
            </w:r>
          </w:p>
        </w:tc>
        <w:tc>
          <w:tcPr>
            <w:tcW w:type="dxa" w:w="2592"/>
            <w:vAlign w:val="center"/>
          </w:tcPr>
          <w:p>
            <w:pPr>
              <w:pStyle w:val="9"/>
              <w:jc w:val="center"/>
            </w:pPr>
            <w:r>
              <w:t>LARIVE INTERNATIONAL B.V.</w:t>
            </w:r>
          </w:p>
        </w:tc>
        <w:tc>
          <w:tcPr>
            <w:tcW w:type="dxa" w:w="720"/>
            <w:vAlign w:val="center"/>
          </w:tcPr>
          <w:p>
            <w:pPr>
              <w:pStyle w:val="10"/>
              <w:jc w:val="right"/>
            </w:pPr>
            <w:r>
              <w:t>7735</w:t>
            </w:r>
          </w:p>
        </w:tc>
        <w:tc>
          <w:tcPr>
            <w:tcW w:type="dxa" w:w="1008"/>
            <w:vAlign w:val="center"/>
          </w:tcPr>
          <w:p>
            <w:pPr>
              <w:pStyle w:val="10"/>
              <w:jc w:val="right"/>
            </w:pPr>
            <w:r>
              <w:t>1,050.0</w:t>
            </w:r>
          </w:p>
        </w:tc>
        <w:tc>
          <w:tcPr>
            <w:tcW w:type="dxa" w:w="720"/>
            <w:vAlign w:val="center"/>
          </w:tcPr>
          <w:p>
            <w:pPr>
              <w:pStyle w:val="10"/>
              <w:jc w:val="center"/>
            </w:pPr>
            <w:r>
              <w:t>06-Feb-23</w:t>
            </w:r>
          </w:p>
        </w:tc>
        <w:tc>
          <w:tcPr>
            <w:tcW w:type="dxa" w:w="864"/>
            <w:vAlign w:val="center"/>
          </w:tcPr>
          <w:p>
            <w:pPr>
              <w:pStyle w:val="10"/>
              <w:jc w:val="center"/>
            </w:pPr>
            <w:r>
              <w:t>13-Feb-23</w:t>
            </w:r>
          </w:p>
        </w:tc>
        <w:tc>
          <w:tcPr>
            <w:tcW w:type="dxa" w:w="864"/>
            <w:vAlign w:val="center"/>
          </w:tcPr>
          <w:p>
            <w:pPr>
              <w:pStyle w:val="10"/>
              <w:jc w:val="right"/>
            </w:pPr>
            <w:r>
              <w:t>1,035.0</w:t>
            </w:r>
          </w:p>
        </w:tc>
        <w:tc>
          <w:tcPr>
            <w:tcW w:type="dxa" w:w="864"/>
            <w:vAlign w:val="center"/>
          </w:tcPr>
          <w:p>
            <w:pPr>
              <w:pStyle w:val="10"/>
              <w:jc w:val="right"/>
            </w:pPr>
            <w:r>
              <w:t>103.5</w:t>
            </w:r>
          </w:p>
        </w:tc>
      </w:tr>
      <w:tr>
        <w:tc>
          <w:tcPr>
            <w:tcW w:type="dxa" w:w="1240"/>
          </w:tcPr>
          <w:p/>
        </w:tc>
        <w:tc>
          <w:tcPr>
            <w:tcW w:type="dxa" w:w="2592"/>
          </w:tcPr>
          <w:p/>
        </w:tc>
        <w:tc>
          <w:tcPr>
            <w:tcW w:type="dxa" w:w="720"/>
          </w:tcPr>
          <w:p>
            <w:pPr>
              <w:pStyle w:val="11"/>
              <w:jc w:val="right"/>
            </w:pPr>
            <w:r>
              <w:t>Total</w:t>
            </w:r>
          </w:p>
        </w:tc>
        <w:tc>
          <w:tcPr>
            <w:tcW w:type="dxa" w:w="1008"/>
          </w:tcPr>
          <w:p>
            <w:pPr>
              <w:pStyle w:val="11"/>
              <w:jc w:val="right"/>
            </w:pPr>
            <w:r>
              <w:t>1,050.0</w:t>
            </w:r>
          </w:p>
        </w:tc>
        <w:tc>
          <w:tcPr>
            <w:tcW w:type="dxa" w:w="720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>
            <w:pPr>
              <w:pStyle w:val="11"/>
              <w:jc w:val="right"/>
            </w:pPr>
            <w:r>
              <w:t>1,035.0</w:t>
            </w:r>
          </w:p>
        </w:tc>
        <w:tc>
          <w:tcPr>
            <w:tcW w:type="dxa" w:w="864"/>
          </w:tcPr>
          <w:p>
            <w:pPr>
              <w:pStyle w:val="11"/>
              <w:jc w:val="right"/>
            </w:pPr>
            <w:r>
              <w:t>103.5</w:t>
            </w:r>
          </w:p>
        </w:tc>
      </w:tr>
    </w:tbl>
    <w:p>
      <w:pPr>
        <w:pStyle w:val="7"/>
        <w:ind w:left="-120"/>
      </w:pPr>
      <w:r>
        <w:br/>
        <w:t>Those documents are as follows: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960"/>
          </w:tcPr>
          <w:p>
            <w:pPr>
              <w:pStyle w:val="7"/>
              <w:ind w:left="1008"/>
            </w:pPr>
            <w:r>
              <w:t>1. Form Ka</w:t>
              <w:br/>
            </w:r>
            <w:r>
              <w:t>2. Commercial Invoice</w:t>
              <w:br/>
            </w:r>
            <w:r>
              <w:t>3. Form-C (ICT)</w:t>
              <w:br/>
            </w:r>
            <w:r>
              <w:t>4. Agreement</w:t>
              <w:br/>
            </w:r>
          </w:p>
        </w:tc>
        <w:tc>
          <w:tcPr>
            <w:tcW w:type="dxa" w:w="4960"/>
          </w:tcPr>
          <w:p>
            <w:pPr>
              <w:pStyle w:val="7"/>
            </w:pPr>
            <w:r>
              <w:t>5. Certificate of Authorized Dealer</w:t>
              <w:br/>
            </w:r>
            <w:r>
              <w:t>6. Copy of Swift Message</w:t>
              <w:br/>
            </w:r>
            <w:r>
              <w:rPr>
                <w:sz w:val="22"/>
              </w:rPr>
              <w:t>7. নগদ ভর্তুকি প্রত্যয়নপত্র</w:t>
              <w:br/>
            </w:r>
            <w:r>
              <w:t>8. Company's undertaking</w:t>
              <w:br/>
            </w:r>
          </w:p>
        </w:tc>
      </w:tr>
    </w:tbl>
    <w:p>
      <w:pPr>
        <w:pStyle w:val="7"/>
        <w:spacing w:before="0" w:after="0"/>
        <w:ind w:left="-120"/>
      </w:pPr>
      <w:r>
        <w:t xml:space="preserve">Please proceed at your earliest possible time. </w:t>
        <w:br/>
        <w:br/>
        <w:t xml:space="preserve">Thanking You </w:t>
        <w:br/>
        <w:br/>
        <w:br/>
        <w:t xml:space="preserve">Masudur Rahman </w:t>
        <w:br/>
        <w:t xml:space="preserve">Senior Manager, Finance, Accounts &amp; Admin </w:t>
        <w:br/>
        <w:t>Brain Station 23 Limited</w:t>
      </w:r>
    </w:p>
    <w:p>
      <w:r>
        <w:br w:type="page"/>
      </w:r>
    </w:p>
    <w:p>
      <w:pPr>
        <w:pStyle w:val="14"/>
        <w:ind w:left="-120"/>
      </w:pPr>
      <w:r>
        <w:br/>
        <w:br/>
        <w:br/>
        <w:br/>
        <w:br/>
        <w:t>Ref: BS-23-CIF/22-23/PBL6</w:t>
        <w:br/>
        <w:t>Date: 19/09/23</w:t>
      </w:r>
    </w:p>
    <w:p>
      <w:pPr>
        <w:pStyle w:val="13"/>
        <w:spacing w:before="0" w:after="20"/>
        <w:ind w:left="-120"/>
      </w:pPr>
      <w:r>
        <w:t xml:space="preserve">The Manager </w:t>
        <w:br/>
        <w:t>Pubali Bank Limited</w:t>
        <w:br/>
        <w:t xml:space="preserve">Islamic Banking Window. </w:t>
        <w:br/>
        <w:t xml:space="preserve">4 Bir Uttam AK Khandakar Rd, Mohakhali C/A </w:t>
        <w:br/>
        <w:t xml:space="preserve">Dhaka 1212 </w:t>
        <w:br/>
        <w:br/>
        <w:br/>
        <w:t>Dear Sir</w:t>
        <w:br/>
      </w:r>
    </w:p>
    <w:p>
      <w:pPr>
        <w:pStyle w:val="14"/>
        <w:spacing w:before="20" w:after="20"/>
        <w:ind w:left="-120"/>
      </w:pPr>
      <w:r>
        <w:t>For cash incentive claim.</w:t>
        <w:br/>
      </w:r>
    </w:p>
    <w:p>
      <w:pPr>
        <w:pStyle w:val="13"/>
        <w:spacing w:before="20" w:after="0"/>
        <w:ind w:left="-120"/>
      </w:pPr>
      <w:r>
        <w:t>We are submitting herewith necessary documents against following Invoices: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240"/>
        <w:gridCol w:w="2592"/>
        <w:gridCol w:w="720"/>
        <w:gridCol w:w="1008"/>
        <w:gridCol w:w="720"/>
        <w:gridCol w:w="864"/>
        <w:gridCol w:w="864"/>
        <w:gridCol w:w="864"/>
      </w:tblGrid>
      <w:tr>
        <w:tc>
          <w:tcPr>
            <w:tcW w:type="dxa" w:w="1240"/>
            <w:vAlign w:val="center"/>
          </w:tcPr>
          <w:p>
            <w:pPr>
              <w:pStyle w:val="15"/>
              <w:jc w:val="center"/>
            </w:pPr>
            <w:r>
              <w:t>SL#</w:t>
            </w:r>
          </w:p>
        </w:tc>
        <w:tc>
          <w:tcPr>
            <w:tcW w:type="dxa" w:w="1240"/>
            <w:vAlign w:val="center"/>
          </w:tcPr>
          <w:p>
            <w:pPr>
              <w:pStyle w:val="15"/>
              <w:jc w:val="center"/>
            </w:pPr>
            <w:r>
              <w:t>Client Name</w:t>
            </w:r>
          </w:p>
        </w:tc>
        <w:tc>
          <w:tcPr>
            <w:tcW w:type="dxa" w:w="1240"/>
            <w:vAlign w:val="center"/>
          </w:tcPr>
          <w:p>
            <w:pPr>
              <w:pStyle w:val="15"/>
              <w:jc w:val="center"/>
            </w:pPr>
            <w:r>
              <w:t>Invoice No</w:t>
            </w:r>
          </w:p>
        </w:tc>
        <w:tc>
          <w:tcPr>
            <w:tcW w:type="dxa" w:w="1240"/>
            <w:vAlign w:val="center"/>
          </w:tcPr>
          <w:p>
            <w:pPr>
              <w:pStyle w:val="15"/>
              <w:jc w:val="right"/>
            </w:pPr>
            <w:r>
              <w:t>Invoice amount (USD)</w:t>
            </w:r>
          </w:p>
        </w:tc>
        <w:tc>
          <w:tcPr>
            <w:tcW w:type="dxa" w:w="1240"/>
            <w:vAlign w:val="center"/>
          </w:tcPr>
          <w:p>
            <w:pPr>
              <w:pStyle w:val="15"/>
              <w:jc w:val="center"/>
            </w:pPr>
            <w:r>
              <w:t>Invoice Date</w:t>
            </w:r>
          </w:p>
        </w:tc>
        <w:tc>
          <w:tcPr>
            <w:tcW w:type="dxa" w:w="1240"/>
            <w:vAlign w:val="center"/>
          </w:tcPr>
          <w:p>
            <w:pPr>
              <w:pStyle w:val="15"/>
              <w:jc w:val="center"/>
            </w:pPr>
            <w:r>
              <w:t>Swift/nostro date</w:t>
            </w:r>
          </w:p>
        </w:tc>
        <w:tc>
          <w:tcPr>
            <w:tcW w:type="dxa" w:w="1240"/>
            <w:vAlign w:val="center"/>
          </w:tcPr>
          <w:p>
            <w:pPr>
              <w:pStyle w:val="15"/>
              <w:jc w:val="right"/>
            </w:pPr>
            <w:r>
              <w:t>Realize Amount (USD)</w:t>
            </w:r>
          </w:p>
        </w:tc>
        <w:tc>
          <w:tcPr>
            <w:tcW w:type="dxa" w:w="1240"/>
            <w:vAlign w:val="center"/>
          </w:tcPr>
          <w:p>
            <w:pPr>
              <w:pStyle w:val="15"/>
              <w:jc w:val="right"/>
            </w:pPr>
            <w:r>
              <w:t>Incentive claim (USD)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16"/>
              <w:jc w:val="center"/>
            </w:pPr>
            <w:r>
              <w:t>1</w:t>
            </w:r>
          </w:p>
        </w:tc>
        <w:tc>
          <w:tcPr>
            <w:tcW w:type="dxa" w:w="2592"/>
            <w:vMerge w:val="restart"/>
            <w:vAlign w:val="center"/>
          </w:tcPr>
          <w:p>
            <w:pPr>
              <w:pStyle w:val="15"/>
              <w:jc w:val="center"/>
            </w:pPr>
            <w:r>
              <w:t>THE CLINICIAN HOLDINGS LIMITED</w:t>
            </w:r>
          </w:p>
        </w:tc>
        <w:tc>
          <w:tcPr>
            <w:tcW w:type="dxa" w:w="720"/>
            <w:vAlign w:val="center"/>
          </w:tcPr>
          <w:p>
            <w:pPr>
              <w:pStyle w:val="16"/>
              <w:jc w:val="right"/>
            </w:pPr>
            <w:r>
              <w:t>7287</w:t>
            </w:r>
          </w:p>
        </w:tc>
        <w:tc>
          <w:tcPr>
            <w:tcW w:type="dxa" w:w="1008"/>
            <w:vAlign w:val="center"/>
          </w:tcPr>
          <w:p>
            <w:pPr>
              <w:pStyle w:val="16"/>
              <w:jc w:val="right"/>
            </w:pPr>
            <w:r>
              <w:t>2,800.0</w:t>
            </w:r>
          </w:p>
        </w:tc>
        <w:tc>
          <w:tcPr>
            <w:tcW w:type="dxa" w:w="720"/>
            <w:vAlign w:val="center"/>
          </w:tcPr>
          <w:p>
            <w:pPr>
              <w:pStyle w:val="16"/>
              <w:jc w:val="center"/>
            </w:pPr>
            <w:r>
              <w:t>09-Nov-22</w:t>
            </w:r>
          </w:p>
        </w:tc>
        <w:tc>
          <w:tcPr>
            <w:tcW w:type="dxa" w:w="864"/>
            <w:vAlign w:val="center"/>
          </w:tcPr>
          <w:p>
            <w:pPr>
              <w:pStyle w:val="16"/>
              <w:jc w:val="center"/>
            </w:pPr>
            <w:r>
              <w:t>30-Nov-22</w:t>
            </w:r>
          </w:p>
        </w:tc>
        <w:tc>
          <w:tcPr>
            <w:tcW w:type="dxa" w:w="864"/>
            <w:vAlign w:val="center"/>
          </w:tcPr>
          <w:p>
            <w:pPr>
              <w:pStyle w:val="16"/>
              <w:jc w:val="right"/>
            </w:pPr>
            <w:r>
              <w:t>2,800.0</w:t>
            </w:r>
          </w:p>
        </w:tc>
        <w:tc>
          <w:tcPr>
            <w:tcW w:type="dxa" w:w="864"/>
            <w:vAlign w:val="center"/>
          </w:tcPr>
          <w:p>
            <w:pPr>
              <w:pStyle w:val="16"/>
              <w:jc w:val="right"/>
            </w:pPr>
            <w:r>
              <w:t>280.0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16"/>
              <w:jc w:val="center"/>
            </w:pPr>
            <w:r>
              <w:t>2</w:t>
            </w:r>
          </w:p>
        </w:tc>
        <w:tc>
          <w:tcPr>
            <w:tcW w:type="dxa" w:w="2592"/>
            <w:vMerge/>
            <w:vAlign w:val="center"/>
          </w:tcPr>
          <w:p>
            <w:pPr>
              <w:pStyle w:val="16"/>
            </w:pPr>
          </w:p>
        </w:tc>
        <w:tc>
          <w:tcPr>
            <w:tcW w:type="dxa" w:w="720"/>
            <w:vAlign w:val="center"/>
          </w:tcPr>
          <w:p>
            <w:pPr>
              <w:pStyle w:val="16"/>
              <w:jc w:val="right"/>
            </w:pPr>
            <w:r>
              <w:t>7431</w:t>
            </w:r>
          </w:p>
        </w:tc>
        <w:tc>
          <w:tcPr>
            <w:tcW w:type="dxa" w:w="1008"/>
            <w:vAlign w:val="center"/>
          </w:tcPr>
          <w:p>
            <w:pPr>
              <w:pStyle w:val="16"/>
              <w:jc w:val="right"/>
            </w:pPr>
            <w:r>
              <w:t>2,800.0</w:t>
            </w:r>
          </w:p>
        </w:tc>
        <w:tc>
          <w:tcPr>
            <w:tcW w:type="dxa" w:w="720"/>
            <w:vAlign w:val="center"/>
          </w:tcPr>
          <w:p>
            <w:pPr>
              <w:pStyle w:val="16"/>
              <w:jc w:val="center"/>
            </w:pPr>
            <w:r>
              <w:t>06-Dec-22</w:t>
            </w:r>
          </w:p>
        </w:tc>
        <w:tc>
          <w:tcPr>
            <w:tcW w:type="dxa" w:w="864"/>
            <w:vAlign w:val="center"/>
          </w:tcPr>
          <w:p>
            <w:pPr>
              <w:pStyle w:val="16"/>
              <w:jc w:val="center"/>
            </w:pPr>
            <w:r>
              <w:t>28-Dec-22</w:t>
            </w:r>
          </w:p>
        </w:tc>
        <w:tc>
          <w:tcPr>
            <w:tcW w:type="dxa" w:w="864"/>
            <w:vAlign w:val="center"/>
          </w:tcPr>
          <w:p>
            <w:pPr>
              <w:pStyle w:val="16"/>
              <w:jc w:val="right"/>
            </w:pPr>
            <w:r>
              <w:t>2,800.0</w:t>
            </w:r>
          </w:p>
        </w:tc>
        <w:tc>
          <w:tcPr>
            <w:tcW w:type="dxa" w:w="864"/>
            <w:vAlign w:val="center"/>
          </w:tcPr>
          <w:p>
            <w:pPr>
              <w:pStyle w:val="16"/>
              <w:jc w:val="right"/>
            </w:pPr>
            <w:r>
              <w:t>280.0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16"/>
              <w:jc w:val="center"/>
            </w:pPr>
            <w:r>
              <w:t>3</w:t>
            </w:r>
          </w:p>
        </w:tc>
        <w:tc>
          <w:tcPr>
            <w:tcW w:type="dxa" w:w="2592"/>
            <w:vMerge/>
            <w:vAlign w:val="center"/>
          </w:tcPr>
          <w:p>
            <w:pPr>
              <w:pStyle w:val="16"/>
            </w:pPr>
          </w:p>
        </w:tc>
        <w:tc>
          <w:tcPr>
            <w:tcW w:type="dxa" w:w="720"/>
            <w:vAlign w:val="center"/>
          </w:tcPr>
          <w:p>
            <w:pPr>
              <w:pStyle w:val="16"/>
              <w:jc w:val="right"/>
            </w:pPr>
            <w:r>
              <w:t>7536</w:t>
            </w:r>
          </w:p>
        </w:tc>
        <w:tc>
          <w:tcPr>
            <w:tcW w:type="dxa" w:w="1008"/>
            <w:vAlign w:val="center"/>
          </w:tcPr>
          <w:p>
            <w:pPr>
              <w:pStyle w:val="16"/>
              <w:jc w:val="right"/>
            </w:pPr>
            <w:r>
              <w:t>2,800.0</w:t>
            </w:r>
          </w:p>
        </w:tc>
        <w:tc>
          <w:tcPr>
            <w:tcW w:type="dxa" w:w="720"/>
            <w:vAlign w:val="center"/>
          </w:tcPr>
          <w:p>
            <w:pPr>
              <w:pStyle w:val="16"/>
              <w:jc w:val="center"/>
            </w:pPr>
            <w:r>
              <w:t>02-Jan-23</w:t>
            </w:r>
          </w:p>
        </w:tc>
        <w:tc>
          <w:tcPr>
            <w:tcW w:type="dxa" w:w="864"/>
            <w:vAlign w:val="center"/>
          </w:tcPr>
          <w:p>
            <w:pPr>
              <w:pStyle w:val="16"/>
              <w:jc w:val="center"/>
            </w:pPr>
            <w:r>
              <w:t>20-Jan-23</w:t>
            </w:r>
          </w:p>
        </w:tc>
        <w:tc>
          <w:tcPr>
            <w:tcW w:type="dxa" w:w="864"/>
            <w:vAlign w:val="center"/>
          </w:tcPr>
          <w:p>
            <w:pPr>
              <w:pStyle w:val="16"/>
              <w:jc w:val="right"/>
            </w:pPr>
            <w:r>
              <w:t>2,800.0</w:t>
            </w:r>
          </w:p>
        </w:tc>
        <w:tc>
          <w:tcPr>
            <w:tcW w:type="dxa" w:w="864"/>
            <w:vAlign w:val="center"/>
          </w:tcPr>
          <w:p>
            <w:pPr>
              <w:pStyle w:val="16"/>
              <w:jc w:val="right"/>
            </w:pPr>
            <w:r>
              <w:t>280.0</w:t>
            </w:r>
          </w:p>
        </w:tc>
      </w:tr>
      <w:tr>
        <w:tc>
          <w:tcPr>
            <w:tcW w:type="dxa" w:w="1240"/>
          </w:tcPr>
          <w:p/>
        </w:tc>
        <w:tc>
          <w:tcPr>
            <w:tcW w:type="dxa" w:w="2592"/>
          </w:tcPr>
          <w:p/>
        </w:tc>
        <w:tc>
          <w:tcPr>
            <w:tcW w:type="dxa" w:w="720"/>
          </w:tcPr>
          <w:p>
            <w:pPr>
              <w:pStyle w:val="17"/>
              <w:jc w:val="right"/>
            </w:pPr>
            <w:r>
              <w:t>Total</w:t>
            </w:r>
          </w:p>
        </w:tc>
        <w:tc>
          <w:tcPr>
            <w:tcW w:type="dxa" w:w="1008"/>
          </w:tcPr>
          <w:p>
            <w:pPr>
              <w:pStyle w:val="17"/>
              <w:jc w:val="right"/>
            </w:pPr>
            <w:r>
              <w:t>8,400.0</w:t>
            </w:r>
          </w:p>
        </w:tc>
        <w:tc>
          <w:tcPr>
            <w:tcW w:type="dxa" w:w="720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>
            <w:pPr>
              <w:pStyle w:val="17"/>
              <w:jc w:val="right"/>
            </w:pPr>
            <w:r>
              <w:t>8,400.0</w:t>
            </w:r>
          </w:p>
        </w:tc>
        <w:tc>
          <w:tcPr>
            <w:tcW w:type="dxa" w:w="864"/>
          </w:tcPr>
          <w:p>
            <w:pPr>
              <w:pStyle w:val="17"/>
              <w:jc w:val="right"/>
            </w:pPr>
            <w:r>
              <w:t>840.0</w:t>
            </w:r>
          </w:p>
        </w:tc>
      </w:tr>
    </w:tbl>
    <w:p>
      <w:pPr>
        <w:pStyle w:val="13"/>
        <w:ind w:left="-120"/>
      </w:pPr>
      <w:r>
        <w:br/>
        <w:t>Those documents are as follows: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960"/>
          </w:tcPr>
          <w:p>
            <w:pPr>
              <w:pStyle w:val="13"/>
              <w:ind w:left="1008"/>
            </w:pPr>
            <w:r>
              <w:t>1. Form Ka</w:t>
              <w:br/>
            </w:r>
            <w:r>
              <w:t>2. Commercial Invoice</w:t>
              <w:br/>
            </w:r>
            <w:r>
              <w:t>3. Form-C (ICT)</w:t>
              <w:br/>
            </w:r>
            <w:r>
              <w:t>4. Agreement</w:t>
              <w:br/>
            </w:r>
          </w:p>
        </w:tc>
        <w:tc>
          <w:tcPr>
            <w:tcW w:type="dxa" w:w="4960"/>
          </w:tcPr>
          <w:p>
            <w:pPr>
              <w:pStyle w:val="13"/>
            </w:pPr>
            <w:r>
              <w:t>5. Certificate of Authorized Dealer</w:t>
              <w:br/>
            </w:r>
            <w:r>
              <w:t>6. Copy of Swift Message</w:t>
              <w:br/>
            </w:r>
            <w:r>
              <w:rPr>
                <w:sz w:val="22"/>
              </w:rPr>
              <w:t>7. নগদ ভর্তুকি প্রত্যয়নপত্র</w:t>
              <w:br/>
            </w:r>
            <w:r>
              <w:t>8. Company's undertaking</w:t>
              <w:br/>
            </w:r>
          </w:p>
        </w:tc>
      </w:tr>
    </w:tbl>
    <w:p>
      <w:pPr>
        <w:pStyle w:val="13"/>
        <w:spacing w:before="0" w:after="0"/>
        <w:ind w:left="-120"/>
      </w:pPr>
      <w:r>
        <w:t xml:space="preserve">Please proceed at your earliest possible time. </w:t>
        <w:br/>
        <w:br/>
        <w:t xml:space="preserve">Thanking You </w:t>
        <w:br/>
        <w:br/>
        <w:br/>
        <w:t xml:space="preserve">Masudur Rahman </w:t>
        <w:br/>
        <w:t xml:space="preserve">Senior Manager, Finance, Accounts &amp; Admin </w:t>
        <w:br/>
        <w:t>Brain Station 23 Limited</w:t>
      </w:r>
    </w:p>
    <w:sectPr w:rsidR="00FC693F" w:rsidRPr="0006063C" w:rsidSect="00034616">
      <w:pgSz w:w="12472" w:h="16951"/>
      <w:pgMar w:top="1440" w:right="1134" w:bottom="14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0">
    <w:name w:val="0"/>
    <w:pPr>
      <w:jc w:val="center"/>
    </w:pPr>
    <w:rPr>
      <w:rFonts w:ascii="Arial Narrow" w:hAnsi="Arial Narrow"/>
      <w:b/>
      <w:sz w:val="28"/>
    </w:rPr>
  </w:style>
  <w:style w:type="paragraph" w:customStyle="1" w:styleId="1">
    <w:name w:val="1"/>
    <w:rPr>
      <w:rFonts w:ascii="Calibri" w:hAnsi="Calibri"/>
      <w:sz w:val="20"/>
    </w:rPr>
  </w:style>
  <w:style w:type="paragraph" w:customStyle="1" w:styleId="2">
    <w:name w:val="2"/>
    <w:rPr>
      <w:rFonts w:ascii="Calibri" w:hAnsi="Calibri"/>
      <w:b/>
      <w:sz w:val="20"/>
    </w:rPr>
  </w:style>
  <w:style w:type="paragraph" w:customStyle="1" w:styleId="3">
    <w:name w:val="3"/>
    <w:rPr>
      <w:rFonts w:ascii="Arial Narrow" w:hAnsi="Arial Narrow"/>
      <w:b/>
      <w:sz w:val="18"/>
    </w:rPr>
  </w:style>
  <w:style w:type="paragraph" w:customStyle="1" w:styleId="4">
    <w:name w:val="4"/>
    <w:rPr>
      <w:rFonts w:ascii="Arial Narrow" w:hAnsi="Arial Narrow"/>
      <w:sz w:val="18"/>
    </w:rPr>
  </w:style>
  <w:style w:type="paragraph" w:customStyle="1" w:styleId="5">
    <w:name w:val="5"/>
    <w:rPr>
      <w:rFonts w:ascii="Arial Narrow" w:hAnsi="Arial Narrow"/>
      <w:b/>
      <w:sz w:val="20"/>
    </w:rPr>
  </w:style>
  <w:style w:type="paragraph" w:customStyle="1" w:styleId="6">
    <w:name w:val="6"/>
    <w:pPr>
      <w:jc w:val="center"/>
    </w:pPr>
    <w:rPr>
      <w:rFonts w:ascii="Arial Narrow" w:hAnsi="Arial Narrow"/>
      <w:b/>
      <w:sz w:val="28"/>
    </w:rPr>
  </w:style>
  <w:style w:type="paragraph" w:customStyle="1" w:styleId="7">
    <w:name w:val="7"/>
    <w:rPr>
      <w:rFonts w:ascii="Calibri" w:hAnsi="Calibri"/>
      <w:sz w:val="20"/>
    </w:rPr>
  </w:style>
  <w:style w:type="paragraph" w:customStyle="1" w:styleId="8">
    <w:name w:val="8"/>
    <w:rPr>
      <w:rFonts w:ascii="Calibri" w:hAnsi="Calibri"/>
      <w:b/>
      <w:sz w:val="20"/>
    </w:rPr>
  </w:style>
  <w:style w:type="paragraph" w:customStyle="1" w:styleId="9">
    <w:name w:val="9"/>
    <w:rPr>
      <w:rFonts w:ascii="Arial Narrow" w:hAnsi="Arial Narrow"/>
      <w:b/>
      <w:sz w:val="18"/>
    </w:rPr>
  </w:style>
  <w:style w:type="paragraph" w:customStyle="1" w:styleId="10">
    <w:name w:val="10"/>
    <w:rPr>
      <w:rFonts w:ascii="Arial Narrow" w:hAnsi="Arial Narrow"/>
      <w:sz w:val="18"/>
    </w:rPr>
  </w:style>
  <w:style w:type="paragraph" w:customStyle="1" w:styleId="11">
    <w:name w:val="11"/>
    <w:rPr>
      <w:rFonts w:ascii="Arial Narrow" w:hAnsi="Arial Narrow"/>
      <w:b/>
      <w:sz w:val="20"/>
    </w:rPr>
  </w:style>
  <w:style w:type="paragraph" w:customStyle="1" w:styleId="12">
    <w:name w:val="12"/>
    <w:pPr>
      <w:jc w:val="center"/>
    </w:pPr>
    <w:rPr>
      <w:rFonts w:ascii="Arial Narrow" w:hAnsi="Arial Narrow"/>
      <w:b/>
      <w:sz w:val="28"/>
    </w:rPr>
  </w:style>
  <w:style w:type="paragraph" w:customStyle="1" w:styleId="13">
    <w:name w:val="13"/>
    <w:rPr>
      <w:rFonts w:ascii="Calibri" w:hAnsi="Calibri"/>
      <w:sz w:val="20"/>
    </w:rPr>
  </w:style>
  <w:style w:type="paragraph" w:customStyle="1" w:styleId="14">
    <w:name w:val="14"/>
    <w:rPr>
      <w:rFonts w:ascii="Calibri" w:hAnsi="Calibri"/>
      <w:b/>
      <w:sz w:val="20"/>
    </w:rPr>
  </w:style>
  <w:style w:type="paragraph" w:customStyle="1" w:styleId="15">
    <w:name w:val="15"/>
    <w:rPr>
      <w:rFonts w:ascii="Arial Narrow" w:hAnsi="Arial Narrow"/>
      <w:b/>
      <w:sz w:val="18"/>
    </w:rPr>
  </w:style>
  <w:style w:type="paragraph" w:customStyle="1" w:styleId="16">
    <w:name w:val="16"/>
    <w:rPr>
      <w:rFonts w:ascii="Arial Narrow" w:hAnsi="Arial Narrow"/>
      <w:sz w:val="18"/>
    </w:rPr>
  </w:style>
  <w:style w:type="paragraph" w:customStyle="1" w:styleId="17">
    <w:name w:val="17"/>
    <w:rPr>
      <w:rFonts w:ascii="Arial Narrow" w:hAnsi="Arial Narrow"/>
      <w:b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